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Team Meeting: Project Summary</w:t>
      </w:r>
    </w:p>
    <w:p>
      <w:r>
        <w:t>Meeting Date: 2025-01-02</w:t>
      </w:r>
    </w:p>
    <w:p>
      <w:r>
        <w:t>Meeting Time: 15:10:00 to 15:13:00</w:t>
      </w:r>
    </w:p>
    <w:p>
      <w:r>
        <w:t>Meeting Duration: 0:03:00</w:t>
      </w:r>
    </w:p>
    <w:p>
      <w:r>
        <w:t>No. of People Attended: 4</w:t>
      </w:r>
    </w:p>
    <w:p>
      <w:pPr>
        <w:pStyle w:val="Heading2"/>
      </w:pPr>
      <w:r>
        <w:t>Agenda Topics</w:t>
      </w:r>
    </w:p>
    <w:p>
      <w:pPr>
        <w:pStyle w:val="ListNumber"/>
      </w:pPr>
      <w:r>
        <w:t>1. Team Updates</w:t>
        <w:br/>
        <w:t>2. Discussion on Current Issues</w:t>
        <w:br/>
        <w:t>3. Suggestions and Improvements</w:t>
      </w:r>
    </w:p>
    <w:p>
      <w:pPr>
        <w:pStyle w:val="Heading2"/>
      </w:pPr>
      <w:r>
        <w:t>General Discussion Points</w:t>
      </w:r>
    </w:p>
    <w:p>
      <w:pPr>
        <w:pStyle w:val="ListBullet"/>
      </w:pPr>
      <w:r>
        <w:t>Speaker 1 discussed: Hello everyone, aaj ki meeting start karte hain. Kya sab apne updates share kar sakte hain?</w:t>
      </w:r>
    </w:p>
    <w:p>
      <w:pPr>
        <w:pStyle w:val="ListBullet"/>
      </w:pPr>
      <w:r>
        <w:t>Speaker 2 discussed: Haan, maine database setup complete kar diya hai aur user profiles ka basic structure ready hai.</w:t>
      </w:r>
    </w:p>
    <w:p>
      <w:pPr>
        <w:pStyle w:val="ListBullet"/>
      </w:pPr>
      <w:r>
        <w:t>Speaker 3 discussed: That’s great! Kya tumne backup system ka plan bhi ready kiya hai?</w:t>
      </w:r>
    </w:p>
    <w:p>
      <w:pPr>
        <w:pStyle w:val="ListBullet"/>
      </w:pPr>
      <w:r>
        <w:t>Speaker 2 discussed: Abhi nahi, par uska bhi kaam start karne wala hoon.</w:t>
      </w:r>
    </w:p>
    <w:p>
      <w:pPr>
        <w:pStyle w:val="ListBullet"/>
      </w:pPr>
      <w:r>
        <w:t>Speaker 4 discussed: Maine front-end ke forms design kar liye hain. Bas validation add karna baaki hai.</w:t>
      </w:r>
    </w:p>
    <w:p>
      <w:pPr>
        <w:pStyle w:val="ListBullet"/>
      </w:pPr>
      <w:r>
        <w:t>Speaker 1 discussed: Forms ka layout check kar liya kya? User-friendly toh hai na?</w:t>
      </w:r>
    </w:p>
    <w:p>
      <w:pPr>
        <w:pStyle w:val="ListBullet"/>
      </w:pPr>
      <w:r>
        <w:t>Speaker 4 discussed: Haan bilkul, feedback ke liye design team ko bhej diya hai.</w:t>
      </w:r>
    </w:p>
    <w:p>
      <w:pPr>
        <w:pStyle w:val="ListBullet"/>
      </w:pPr>
      <w:r>
        <w:t>Speaker 3 discussed: By the way, payment gateway integration ka kya status hai?</w:t>
      </w:r>
    </w:p>
    <w:p>
      <w:pPr>
        <w:pStyle w:val="ListBullet"/>
      </w:pPr>
      <w:r>
        <w:t>Speaker 2 discussed: Uska basic integration ho gaya hai, par testing baaki hai.</w:t>
      </w:r>
    </w:p>
    <w:p>
      <w:pPr>
        <w:pStyle w:val="ListBullet"/>
      </w:pPr>
      <w:r>
        <w:t>Speaker 1 discussed: Okay, testing ke liye ek dedicated session plan karenge. Aur kuch?</w:t>
      </w:r>
    </w:p>
    <w:p>
      <w:pPr>
        <w:pStyle w:val="ListBullet"/>
      </w:pPr>
      <w:r>
        <w:t>Speaker 3 discussed: Nahi, that’s all from my side.</w:t>
      </w:r>
    </w:p>
    <w:p>
      <w:pPr>
        <w:pStyle w:val="ListBullet"/>
      </w:pPr>
      <w:r>
        <w:t>Speaker 4 discussed: Same here, mujhe bhi koi additional points nahi hain.</w:t>
      </w:r>
    </w:p>
    <w:p>
      <w:pPr>
        <w:pStyle w:val="ListBullet"/>
      </w:pPr>
      <w:r>
        <w:t>Speaker 1 discussed: Alright, good progress everyone. Let’s wrap up. Meeting khatam.</w:t>
      </w:r>
    </w:p>
    <w:p>
      <w:pPr>
        <w:pStyle w:val="Heading2"/>
      </w:pPr>
      <w:r>
        <w:t>Suggestions</w:t>
      </w:r>
    </w:p>
    <w:p>
      <w:pPr>
        <w:pStyle w:val="ListNumber"/>
      </w:pPr>
      <w:r>
        <w:t>1. Ensure better communication between team members.</w:t>
        <w:br/>
        <w:t>2. Schedule weekly check-ins to track progress.</w:t>
        <w:br/>
        <w:t>3. Assign specific roles for upcoming tasks.</w:t>
      </w:r>
    </w:p>
    <w:p>
      <w:pPr>
        <w:pStyle w:val="Heading2"/>
      </w:pPr>
      <w:r>
        <w:t>Remarks</w:t>
      </w:r>
    </w:p>
    <w:p>
      <w:r>
        <w:t>The meeting concluded successfully with actionable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